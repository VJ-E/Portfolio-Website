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Vijay</w:t>
      </w:r>
    </w:p>
    <w:p>
      <w:r>
        <w:t>Email: kit27.am57@gmail.com | LinkedIn: linkedin.com/in/vj-e | Portfolio: codolio.com/profile/Vijay</w:t>
      </w:r>
    </w:p>
    <w:p>
      <w:pPr>
        <w:pStyle w:val="Heading2"/>
      </w:pPr>
      <w:r>
        <w:t>Professional Summary</w:t>
      </w:r>
    </w:p>
    <w:p>
      <w:r>
        <w:t>Passionate Computer Engineering student specializing in Artificial Intelligence (AI) and Machine Learning (ML) with a strong foundation in competitive programming, problem-solving, and software development. Enthusiastic about leveraging technology to build innovative solutions and contribute to impactful projects.</w:t>
      </w:r>
    </w:p>
    <w:p>
      <w:pPr>
        <w:pStyle w:val="Heading2"/>
      </w:pPr>
      <w:r>
        <w:t>Education</w:t>
      </w:r>
    </w:p>
    <w:p>
      <w:r>
        <w:t>B.E. in Computer Science and Engineering (AI &amp; ML)</w:t>
        <w:br/>
        <w:t>Kalaignar Karunanidhi Institute of Technology, Coimbatore</w:t>
        <w:br/>
        <w:t>2023 - 2027</w:t>
      </w:r>
    </w:p>
    <w:p>
      <w:pPr>
        <w:pStyle w:val="Heading2"/>
      </w:pPr>
      <w:r>
        <w:t>Technical Skills</w:t>
      </w:r>
    </w:p>
    <w:p>
      <w:r>
        <w:t>• Programming Languages: C, C++, Python</w:t>
        <w:br/>
        <w:t>• Databases: SQL (DBMS)</w:t>
        <w:br/>
        <w:t>• Machine Learning: AI &amp; ML applications, Model Training, Data Analysis</w:t>
        <w:br/>
        <w:t>• Web Development: FastAPI, React, Vite, RESTful APIs</w:t>
        <w:br/>
        <w:t>• Tools &amp; Platforms: Git, Linux, DialogFlow, VS Code</w:t>
      </w:r>
    </w:p>
    <w:p>
      <w:pPr>
        <w:pStyle w:val="Heading2"/>
      </w:pPr>
      <w:r>
        <w:t>Work Experience</w:t>
      </w:r>
    </w:p>
    <w:p>
      <w:r>
        <w:t>AI &amp; ML Intern</w:t>
        <w:br/>
        <w:t>CodeBind Technologies</w:t>
        <w:br/>
        <w:t>• Developed an AI-powered E-commerce Chatbot using Google DialogFlow to enhance customer interactions.</w:t>
        <w:br/>
        <w:t>• Gained hands-on experience in machine learning model deployment and data preprocessing.</w:t>
        <w:br/>
        <w:t>• Improved chatbot accuracy by fine-tuning NLP models and optimizing response generation.</w:t>
      </w:r>
    </w:p>
    <w:p>
      <w:pPr>
        <w:pStyle w:val="Heading2"/>
      </w:pPr>
      <w:r>
        <w:t>Projects</w:t>
      </w:r>
    </w:p>
    <w:p>
      <w:r>
        <w:t>Lost &amp; Found Platform (AI-powered Matching System)</w:t>
        <w:br/>
        <w:t>• Designed and built an ML-based Lost &amp; Found Management System using FastAPI, PostgreSQL, and React.</w:t>
        <w:br/>
        <w:t>• Implemented BERT + Cosine Similarity for accurate lost-item matching.</w:t>
        <w:br/>
        <w:t>• Developed a QR-based verification system for secure ownership validation.</w:t>
        <w:br/>
        <w:t>• Integrated a point-based reward system to encourage community participation.</w:t>
      </w:r>
    </w:p>
    <w:p>
      <w:r>
        <w:t>E-commerce Chatbot (AI Virtual Assistant)</w:t>
        <w:br/>
        <w:t>• Created an AI-powered chatbot for e-commerce platforms using Google DialogFlow.</w:t>
        <w:br/>
        <w:t>• Automated customer queries, reducing response time by 40%.</w:t>
        <w:br/>
        <w:t>• Integrated chatbot with payment and order tracking systems.</w:t>
      </w:r>
    </w:p>
    <w:p>
      <w:pPr>
        <w:pStyle w:val="Heading2"/>
      </w:pPr>
      <w:r>
        <w:t>Achievements</w:t>
      </w:r>
    </w:p>
    <w:p>
      <w:r>
        <w:t>• LeetCode Rating: 1650+</w:t>
        <w:br/>
        <w:t>• 60+ Coding Contests (CodeChef &amp; LeetCode)</w:t>
        <w:br/>
        <w:t>• 600+ Problems Solved across multiple platforms</w:t>
        <w:br/>
        <w:t>• 250+ Active Days in competitive programming</w:t>
        <w:br/>
        <w:t>• Ranked among top competitive programmers on CodeChef</w:t>
      </w:r>
    </w:p>
    <w:p>
      <w:pPr>
        <w:pStyle w:val="Heading2"/>
      </w:pPr>
      <w:r>
        <w:t>Certifications</w:t>
      </w:r>
    </w:p>
    <w:p>
      <w:r>
        <w:t>• Machine Learning Specialization - Coursera</w:t>
        <w:br/>
        <w:t>• Data Structures &amp; Algorithms - Striver’s A2Z DSA Sheet</w:t>
        <w:br/>
        <w:t>• AI for Everyone - Andrew Ng</w:t>
      </w:r>
    </w:p>
    <w:p>
      <w:pPr>
        <w:pStyle w:val="Heading2"/>
      </w:pPr>
      <w:r>
        <w:t>Languages</w:t>
      </w:r>
    </w:p>
    <w:p>
      <w:r>
        <w:t>• Tamil (Native)</w:t>
        <w:br/>
        <w:t>• English (Professional Proficiency)</w:t>
      </w:r>
    </w:p>
    <w:p>
      <w:pPr>
        <w:pStyle w:val="Heading2"/>
      </w:pPr>
      <w:r>
        <w:t>Extracurriculars</w:t>
      </w:r>
    </w:p>
    <w:p>
      <w:r>
        <w:t>• Active member of AI &amp; ML Student Club</w:t>
        <w:br/>
        <w:t>• Mentor for junior students in competitive programming</w:t>
      </w:r>
    </w:p>
    <w:p>
      <w:pPr>
        <w:pStyle w:val="Heading2"/>
      </w:pPr>
      <w:r>
        <w:t>Keywords for ATS Optimization</w:t>
      </w:r>
    </w:p>
    <w:p>
      <w:r>
        <w:t>Artificial Intelligence, Machine Learning, Python, C++, Competitive Programming, Data Structures, Algorithms, SQL, Chatbot Development, FastAPI, React, NLP, BERT, Cosine Similarity, Problem-Solving, API Development, Software Engineering, Git, Data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